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center"/>
      </w:pPr>
      <w:r>
        <w:rPr>
          <w:rFonts w:ascii="NSimSun" w:hAnsi="NSimSun" w:eastAsia="NSimSun"/>
          <w:b w:val="0"/>
          <w:i w:val="0"/>
          <w:color w:val="000000"/>
          <w:sz w:val="36"/>
        </w:rPr>
        <w:t>声明与承诺</w:t>
      </w:r>
    </w:p>
    <w:p>
      <w:pPr>
        <w:autoSpaceDN w:val="0"/>
        <w:autoSpaceDE w:val="0"/>
        <w:widowControl/>
        <w:spacing w:line="208" w:lineRule="exact" w:before="568" w:after="0"/>
        <w:ind w:left="78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本人同意与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>北明软件</w:t>
      </w:r>
      <w:r>
        <w:rPr>
          <w:rFonts w:ascii="NSimSun" w:hAnsi="NSimSun" w:eastAsia="NSimSun"/>
          <w:b w:val="0"/>
          <w:i w:val="0"/>
          <w:color w:val="000000"/>
          <w:sz w:val="21"/>
        </w:rPr>
        <w:t>有限公司（下称“公司”）签订劳动合同。签约前本人做出如下声</w:t>
      </w:r>
    </w:p>
    <w:p>
      <w:pPr>
        <w:autoSpaceDN w:val="0"/>
        <w:autoSpaceDE w:val="0"/>
        <w:widowControl/>
        <w:spacing w:line="210" w:lineRule="exact" w:before="148" w:after="0"/>
        <w:ind w:left="36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明与承诺：</w:t>
      </w:r>
    </w:p>
    <w:p>
      <w:pPr>
        <w:autoSpaceDN w:val="0"/>
        <w:tabs>
          <w:tab w:pos="8456" w:val="left"/>
        </w:tabs>
        <w:autoSpaceDE w:val="0"/>
        <w:widowControl/>
        <w:spacing w:line="210" w:lineRule="exact" w:before="508" w:after="0"/>
        <w:ind w:left="78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一、本人入职公司前的最后一家服务单位是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</w:p>
    <w:p>
      <w:pPr>
        <w:autoSpaceDN w:val="0"/>
        <w:tabs>
          <w:tab w:pos="3088" w:val="left"/>
          <w:tab w:pos="4874" w:val="left"/>
          <w:tab w:pos="5608" w:val="left"/>
          <w:tab w:pos="6134" w:val="left"/>
          <w:tab w:pos="7288" w:val="left"/>
          <w:tab w:pos="7814" w:val="left"/>
          <w:tab w:pos="8340" w:val="left"/>
        </w:tabs>
        <w:autoSpaceDE w:val="0"/>
        <w:widowControl/>
        <w:spacing w:line="210" w:lineRule="exact" w:before="150" w:after="0"/>
        <w:ind w:left="36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工作岗位是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，服务期限自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年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月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日起至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年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月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日，</w:t>
      </w:r>
    </w:p>
    <w:p>
      <w:pPr>
        <w:autoSpaceDN w:val="0"/>
        <w:autoSpaceDE w:val="0"/>
        <w:widowControl/>
        <w:spacing w:line="210" w:lineRule="exact" w:before="148" w:after="0"/>
        <w:ind w:left="36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本人与该单位之间的劳动关系：</w:t>
      </w:r>
    </w:p>
    <w:p>
      <w:pPr>
        <w:autoSpaceDN w:val="0"/>
        <w:tabs>
          <w:tab w:pos="1408" w:val="left"/>
          <w:tab w:pos="1828" w:val="left"/>
          <w:tab w:pos="2248" w:val="left"/>
          <w:tab w:pos="8340" w:val="left"/>
        </w:tabs>
        <w:autoSpaceDE w:val="0"/>
        <w:widowControl/>
        <w:spacing w:line="208" w:lineRule="exact" w:before="206" w:after="0"/>
        <w:ind w:left="568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□已于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年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月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日终止，终止原因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。</w:t>
      </w:r>
    </w:p>
    <w:p>
      <w:pPr>
        <w:autoSpaceDN w:val="0"/>
        <w:tabs>
          <w:tab w:pos="1408" w:val="left"/>
          <w:tab w:pos="1828" w:val="left"/>
          <w:tab w:pos="2248" w:val="left"/>
          <w:tab w:pos="8340" w:val="left"/>
        </w:tabs>
        <w:autoSpaceDE w:val="0"/>
        <w:widowControl/>
        <w:spacing w:line="208" w:lineRule="exact" w:before="260" w:after="0"/>
        <w:ind w:left="568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□已于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年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月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日解除，解除原因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。</w:t>
      </w:r>
    </w:p>
    <w:p>
      <w:pPr>
        <w:autoSpaceDN w:val="0"/>
        <w:tabs>
          <w:tab w:pos="2040" w:val="left"/>
          <w:tab w:pos="2774" w:val="left"/>
          <w:tab w:pos="3300" w:val="left"/>
          <w:tab w:pos="7080" w:val="left"/>
          <w:tab w:pos="7814" w:val="left"/>
          <w:tab w:pos="8340" w:val="left"/>
        </w:tabs>
        <w:autoSpaceDE w:val="0"/>
        <w:widowControl/>
        <w:spacing w:line="208" w:lineRule="exact" w:before="260" w:after="0"/>
        <w:ind w:left="568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□已于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年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月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日提交书面辞职申请，离职日期为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年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月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日，</w:t>
      </w:r>
    </w:p>
    <w:p>
      <w:pPr>
        <w:autoSpaceDN w:val="0"/>
        <w:tabs>
          <w:tab w:pos="7814" w:val="left"/>
        </w:tabs>
        <w:autoSpaceDE w:val="0"/>
        <w:widowControl/>
        <w:spacing w:line="208" w:lineRule="exact" w:before="260" w:after="0"/>
        <w:ind w:left="568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二、至入职日未提交离职证明原因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</w:p>
    <w:p>
      <w:pPr>
        <w:autoSpaceDN w:val="0"/>
        <w:autoSpaceDE w:val="0"/>
        <w:widowControl/>
        <w:spacing w:line="208" w:lineRule="exact" w:before="260" w:after="0"/>
        <w:ind w:left="568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是否能够提供离职证明</w:t>
      </w:r>
    </w:p>
    <w:p>
      <w:pPr>
        <w:autoSpaceDN w:val="0"/>
        <w:tabs>
          <w:tab w:pos="1388" w:val="left"/>
          <w:tab w:pos="3068" w:val="left"/>
          <w:tab w:pos="3802" w:val="left"/>
          <w:tab w:pos="4432" w:val="left"/>
        </w:tabs>
        <w:autoSpaceDE w:val="0"/>
        <w:widowControl/>
        <w:spacing w:line="224" w:lineRule="exact" w:before="256" w:after="0"/>
        <w:ind w:left="568" w:right="0" w:firstLine="0"/>
        <w:jc w:val="left"/>
      </w:pPr>
      <w:r>
        <w:rPr>
          <w:rFonts w:ascii="Wingdings2" w:hAnsi="Wingdings2" w:eastAsia="Wingdings2"/>
          <w:b w:val="0"/>
          <w:i w:val="0"/>
          <w:color w:val="000000"/>
          <w:sz w:val="21"/>
          <w:u w:val="single"/>
        </w:rPr>
        <w:t>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是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我承诺于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年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月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日前提交离职证明给公司。</w:t>
      </w:r>
    </w:p>
    <w:p>
      <w:pPr>
        <w:autoSpaceDN w:val="0"/>
        <w:tabs>
          <w:tab w:pos="1408" w:val="left"/>
          <w:tab w:pos="6868" w:val="left"/>
        </w:tabs>
        <w:autoSpaceDE w:val="0"/>
        <w:widowControl/>
        <w:spacing w:line="208" w:lineRule="exact" w:before="248" w:after="0"/>
        <w:ind w:left="568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□ 否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不能提交离职证明的原因：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。</w:t>
      </w:r>
    </w:p>
    <w:p>
      <w:pPr>
        <w:autoSpaceDN w:val="0"/>
        <w:autoSpaceDE w:val="0"/>
        <w:widowControl/>
        <w:spacing w:line="208" w:lineRule="exact" w:before="562" w:after="0"/>
        <w:ind w:left="78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三、本人现在对任何单位无须承担竞业限制义务。</w:t>
      </w:r>
    </w:p>
    <w:p>
      <w:pPr>
        <w:autoSpaceDN w:val="0"/>
        <w:autoSpaceDE w:val="0"/>
        <w:widowControl/>
        <w:spacing w:line="208" w:lineRule="exact" w:before="510" w:after="0"/>
        <w:ind w:left="78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四、本人与任何单位无经济、债权债务及合同等方面的纠纷。</w:t>
      </w:r>
    </w:p>
    <w:p>
      <w:pPr>
        <w:autoSpaceDN w:val="0"/>
        <w:autoSpaceDE w:val="0"/>
        <w:widowControl/>
        <w:spacing w:line="210" w:lineRule="exact" w:before="508" w:after="0"/>
        <w:ind w:left="78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五、如果本人对公司外的其他单位负有保密义务，本人承诺不会在公司任职期间向任何</w:t>
      </w:r>
    </w:p>
    <w:p>
      <w:pPr>
        <w:autoSpaceDN w:val="0"/>
        <w:autoSpaceDE w:val="0"/>
        <w:widowControl/>
        <w:spacing w:line="210" w:lineRule="exact" w:before="150" w:after="0"/>
        <w:ind w:left="36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人（公司或组织）、以任何方式泄露或者使用保密信息和资料。</w:t>
      </w:r>
    </w:p>
    <w:p>
      <w:pPr>
        <w:autoSpaceDN w:val="0"/>
        <w:autoSpaceDE w:val="0"/>
        <w:widowControl/>
        <w:spacing w:line="210" w:lineRule="exact" w:before="506" w:after="0"/>
        <w:ind w:left="78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六、本人知悉并理解公司拟与我签订的劳动合同的全部内容。本人承诺自身不具备任何</w:t>
      </w:r>
    </w:p>
    <w:p>
      <w:pPr>
        <w:autoSpaceDN w:val="0"/>
        <w:autoSpaceDE w:val="0"/>
        <w:widowControl/>
        <w:spacing w:line="210" w:lineRule="exact" w:before="150" w:after="0"/>
        <w:ind w:left="36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可能对我履行劳动合同产生妨碍或者其他不利影响的情形。</w:t>
      </w:r>
    </w:p>
    <w:p>
      <w:pPr>
        <w:autoSpaceDN w:val="0"/>
        <w:autoSpaceDE w:val="0"/>
        <w:widowControl/>
        <w:spacing w:line="208" w:lineRule="exact" w:before="508" w:after="0"/>
        <w:ind w:left="78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七、本人确保以上内容的真实性，并将严格遵守。如有违反或引发争议，均由本人个人</w:t>
      </w:r>
    </w:p>
    <w:p>
      <w:pPr>
        <w:autoSpaceDN w:val="0"/>
        <w:autoSpaceDE w:val="0"/>
        <w:widowControl/>
        <w:spacing w:line="208" w:lineRule="exact" w:before="152" w:after="0"/>
        <w:ind w:left="0" w:right="0" w:firstLine="0"/>
        <w:jc w:val="center"/>
      </w:pPr>
      <w:r>
        <w:rPr>
          <w:rFonts w:ascii="NSimSun" w:hAnsi="NSimSun" w:eastAsia="NSimSun"/>
          <w:b w:val="0"/>
          <w:i w:val="0"/>
          <w:color w:val="000000"/>
          <w:sz w:val="21"/>
        </w:rPr>
        <w:t>承担相应责任，与公司无涉。由此给公司造成损失，包括但不限于赔偿款、公证费、律师费</w:t>
      </w:r>
    </w:p>
    <w:p>
      <w:pPr>
        <w:autoSpaceDN w:val="0"/>
        <w:autoSpaceDE w:val="0"/>
        <w:widowControl/>
        <w:spacing w:line="208" w:lineRule="exact" w:before="150" w:after="0"/>
        <w:ind w:left="36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等，由本人作为第一责任人承担赔偿责任。</w:t>
      </w:r>
    </w:p>
    <w:p>
      <w:pPr>
        <w:autoSpaceDN w:val="0"/>
        <w:autoSpaceDE w:val="0"/>
        <w:widowControl/>
        <w:spacing w:line="210" w:lineRule="exact" w:before="1584" w:after="0"/>
        <w:ind w:left="0" w:right="1206" w:firstLine="0"/>
        <w:jc w:val="right"/>
      </w:pPr>
      <w:r>
        <w:rPr>
          <w:rFonts w:ascii="NSimSun" w:hAnsi="NSimSun" w:eastAsia="NSimSun"/>
          <w:b w:val="0"/>
          <w:i w:val="0"/>
          <w:color w:val="000000"/>
          <w:sz w:val="21"/>
        </w:rPr>
        <w:t>承诺人（签章）：</w:t>
      </w:r>
    </w:p>
    <w:p>
      <w:pPr>
        <w:autoSpaceDN w:val="0"/>
        <w:tabs>
          <w:tab w:pos="7932" w:val="left"/>
          <w:tab w:pos="8456" w:val="left"/>
        </w:tabs>
        <w:autoSpaceDE w:val="0"/>
        <w:widowControl/>
        <w:spacing w:line="210" w:lineRule="exact" w:before="510" w:after="0"/>
        <w:ind w:left="7196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年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月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日</w:t>
      </w:r>
    </w:p>
    <w:sectPr w:rsidR="00FC693F" w:rsidRPr="0006063C" w:rsidSect="00034616">
      <w:pgSz w:w="11906" w:h="16838"/>
      <w:pgMar w:top="784" w:right="1440" w:bottom="764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